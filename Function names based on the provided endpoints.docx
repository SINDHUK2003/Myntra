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1440" w:leftChars="0"/>
        <w:rPr>
          <w:rFonts w:hint="default" w:ascii="Times New Roman Regular" w:hAnsi="Times New Roman Regular" w:cs="Times New Roman Regular"/>
        </w:rPr>
      </w:pPr>
    </w:p>
    <w:p>
      <w:pPr>
        <w:spacing w:line="360" w:lineRule="auto"/>
        <w:ind w:left="1440" w:leftChars="0"/>
        <w:rPr>
          <w:rFonts w:hint="default" w:ascii="Times New Roman Regular" w:hAnsi="Times New Roman Regular" w:cs="Times New Roman Regular"/>
          <w:b/>
          <w:bCs/>
        </w:rPr>
      </w:pPr>
      <w:r>
        <w:rPr>
          <w:rFonts w:hint="default" w:ascii="Times New Roman Regular" w:hAnsi="Times New Roman Regular" w:cs="Times New Roman Regular"/>
          <w:b/>
          <w:bCs/>
        </w:rPr>
        <w:t>Function names based on the provided endpoints:</w:t>
      </w:r>
    </w:p>
    <w:p>
      <w:pPr>
        <w:spacing w:line="360" w:lineRule="auto"/>
        <w:ind w:left="1440" w:leftChars="0"/>
        <w:rPr>
          <w:rFonts w:hint="default" w:ascii="Times New Roman Regular" w:hAnsi="Times New Roman Regular" w:cs="Times New Roman Regular"/>
        </w:rPr>
      </w:pPr>
    </w:p>
    <w:p>
      <w:pPr>
        <w:numPr>
          <w:ilvl w:val="0"/>
          <w:numId w:val="11"/>
        </w:numPr>
        <w:spacing w:line="360" w:lineRule="auto"/>
        <w:ind w:left="1440" w:leftChars="0" w:hanging="425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createCart</w:t>
      </w:r>
    </w:p>
    <w:p>
      <w:pPr>
        <w:numPr>
          <w:ilvl w:val="0"/>
          <w:numId w:val="11"/>
        </w:numPr>
        <w:spacing w:line="360" w:lineRule="auto"/>
        <w:ind w:left="1440" w:leftChars="0" w:hanging="425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deleteCart</w:t>
      </w:r>
    </w:p>
    <w:p>
      <w:pPr>
        <w:numPr>
          <w:ilvl w:val="0"/>
          <w:numId w:val="11"/>
        </w:numPr>
        <w:spacing w:line="360" w:lineRule="auto"/>
        <w:ind w:left="1440" w:leftChars="0" w:hanging="425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getCart</w:t>
      </w:r>
    </w:p>
    <w:p>
      <w:pPr>
        <w:numPr>
          <w:ilvl w:val="0"/>
          <w:numId w:val="11"/>
        </w:numPr>
        <w:spacing w:line="360" w:lineRule="auto"/>
        <w:ind w:left="1440" w:leftChars="0" w:hanging="425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updateCart</w:t>
      </w:r>
    </w:p>
    <w:p>
      <w:pPr>
        <w:numPr>
          <w:ilvl w:val="0"/>
          <w:numId w:val="11"/>
        </w:numPr>
        <w:spacing w:line="360" w:lineRule="auto"/>
        <w:ind w:left="1440" w:leftChars="0" w:hanging="425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getCartByProfileId</w:t>
      </w:r>
    </w:p>
    <w:p>
      <w:pPr>
        <w:numPr>
          <w:ilvl w:val="0"/>
          <w:numId w:val="11"/>
        </w:numPr>
        <w:spacing w:line="360" w:lineRule="auto"/>
        <w:ind w:left="1440" w:leftChars="0" w:hanging="425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deleteCartItem</w:t>
      </w:r>
    </w:p>
    <w:p>
      <w:pPr>
        <w:numPr>
          <w:ilvl w:val="0"/>
          <w:numId w:val="11"/>
        </w:numPr>
        <w:spacing w:line="360" w:lineRule="auto"/>
        <w:ind w:left="1440" w:leftChars="0" w:hanging="425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updateCartItemQuantity</w:t>
      </w:r>
    </w:p>
    <w:p>
      <w:pPr>
        <w:numPr>
          <w:ilvl w:val="0"/>
          <w:numId w:val="11"/>
        </w:numPr>
        <w:spacing w:line="360" w:lineRule="auto"/>
        <w:ind w:left="1440" w:leftChars="0" w:hanging="425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getCartTotalByCartId</w:t>
      </w:r>
    </w:p>
    <w:p>
      <w:pPr>
        <w:numPr>
          <w:ilvl w:val="0"/>
          <w:numId w:val="11"/>
        </w:numPr>
        <w:spacing w:line="360" w:lineRule="auto"/>
        <w:ind w:left="1440" w:leftChars="0" w:hanging="425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createCategory</w:t>
      </w:r>
    </w:p>
    <w:p>
      <w:pPr>
        <w:numPr>
          <w:ilvl w:val="0"/>
          <w:numId w:val="11"/>
        </w:numPr>
        <w:spacing w:line="360" w:lineRule="auto"/>
        <w:ind w:left="1440" w:leftChars="0" w:hanging="425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deleteCategory</w:t>
      </w:r>
    </w:p>
    <w:p>
      <w:pPr>
        <w:numPr>
          <w:ilvl w:val="0"/>
          <w:numId w:val="11"/>
        </w:numPr>
        <w:spacing w:line="360" w:lineRule="auto"/>
        <w:ind w:left="1440" w:leftChars="0" w:hanging="425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getCategory</w:t>
      </w:r>
    </w:p>
    <w:p>
      <w:pPr>
        <w:numPr>
          <w:ilvl w:val="0"/>
          <w:numId w:val="11"/>
        </w:numPr>
        <w:spacing w:line="360" w:lineRule="auto"/>
        <w:ind w:left="1440" w:leftChars="0" w:hanging="425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addSubcategory</w:t>
      </w:r>
    </w:p>
    <w:p>
      <w:pPr>
        <w:numPr>
          <w:ilvl w:val="0"/>
          <w:numId w:val="11"/>
        </w:numPr>
        <w:spacing w:line="360" w:lineRule="auto"/>
        <w:ind w:left="1440" w:leftChars="0" w:hanging="425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deleteSubcategory</w:t>
      </w:r>
    </w:p>
    <w:p>
      <w:pPr>
        <w:numPr>
          <w:ilvl w:val="0"/>
          <w:numId w:val="11"/>
        </w:numPr>
        <w:spacing w:line="360" w:lineRule="auto"/>
        <w:ind w:left="1440" w:leftChars="0" w:hanging="425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createGallery</w:t>
      </w:r>
    </w:p>
    <w:p>
      <w:pPr>
        <w:numPr>
          <w:ilvl w:val="0"/>
          <w:numId w:val="11"/>
        </w:numPr>
        <w:spacing w:line="360" w:lineRule="auto"/>
        <w:ind w:left="1440" w:leftChars="0" w:hanging="425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getGallery</w:t>
      </w:r>
    </w:p>
    <w:p>
      <w:pPr>
        <w:numPr>
          <w:ilvl w:val="0"/>
          <w:numId w:val="11"/>
        </w:numPr>
        <w:spacing w:line="360" w:lineRule="auto"/>
        <w:ind w:left="1440" w:leftChars="0" w:hanging="425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deleteGallery</w:t>
      </w:r>
    </w:p>
    <w:p>
      <w:pPr>
        <w:numPr>
          <w:ilvl w:val="0"/>
          <w:numId w:val="11"/>
        </w:numPr>
        <w:spacing w:line="360" w:lineRule="auto"/>
        <w:ind w:left="1440" w:leftChars="0" w:hanging="425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updateGallery</w:t>
      </w:r>
    </w:p>
    <w:p>
      <w:pPr>
        <w:numPr>
          <w:ilvl w:val="0"/>
          <w:numId w:val="11"/>
        </w:numPr>
        <w:spacing w:line="360" w:lineRule="auto"/>
        <w:ind w:left="1440" w:leftChars="0" w:hanging="425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getByType</w:t>
      </w:r>
    </w:p>
    <w:p>
      <w:pPr>
        <w:numPr>
          <w:ilvl w:val="0"/>
          <w:numId w:val="11"/>
        </w:numPr>
        <w:spacing w:line="360" w:lineRule="auto"/>
        <w:ind w:left="1440" w:leftChars="0" w:hanging="425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createLocation</w:t>
      </w:r>
    </w:p>
    <w:p>
      <w:pPr>
        <w:numPr>
          <w:ilvl w:val="0"/>
          <w:numId w:val="11"/>
        </w:numPr>
        <w:spacing w:line="360" w:lineRule="auto"/>
        <w:ind w:left="1440" w:leftChars="0" w:hanging="425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deleteLocation</w:t>
      </w:r>
    </w:p>
    <w:p>
      <w:pPr>
        <w:numPr>
          <w:ilvl w:val="0"/>
          <w:numId w:val="11"/>
        </w:numPr>
        <w:spacing w:line="360" w:lineRule="auto"/>
        <w:ind w:left="1440" w:leftChars="0" w:hanging="425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getLocation</w:t>
      </w:r>
    </w:p>
    <w:p>
      <w:pPr>
        <w:numPr>
          <w:ilvl w:val="0"/>
          <w:numId w:val="11"/>
        </w:numPr>
        <w:spacing w:line="360" w:lineRule="auto"/>
        <w:ind w:left="1440" w:leftChars="0" w:hanging="425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updateLocation</w:t>
      </w:r>
    </w:p>
    <w:p>
      <w:pPr>
        <w:numPr>
          <w:ilvl w:val="0"/>
          <w:numId w:val="11"/>
        </w:numPr>
        <w:spacing w:line="360" w:lineRule="auto"/>
        <w:ind w:left="1440" w:leftChars="0" w:hanging="425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createMobileNumber</w:t>
      </w:r>
    </w:p>
    <w:p>
      <w:pPr>
        <w:numPr>
          <w:ilvl w:val="0"/>
          <w:numId w:val="11"/>
        </w:numPr>
        <w:spacing w:line="360" w:lineRule="auto"/>
        <w:ind w:left="1440" w:leftChars="0" w:hanging="425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deleteMobileNumber</w:t>
      </w:r>
    </w:p>
    <w:p>
      <w:pPr>
        <w:numPr>
          <w:ilvl w:val="0"/>
          <w:numId w:val="11"/>
        </w:numPr>
        <w:spacing w:line="360" w:lineRule="auto"/>
        <w:ind w:left="1440" w:leftChars="0" w:hanging="425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getMobileNumber</w:t>
      </w:r>
    </w:p>
    <w:p>
      <w:pPr>
        <w:numPr>
          <w:numId w:val="0"/>
        </w:numPr>
        <w:spacing w:line="360" w:lineRule="auto"/>
        <w:rPr>
          <w:rFonts w:hint="default" w:ascii="Times New Roman Regular" w:hAnsi="Times New Roman Regular" w:cs="Times New Roman Regular"/>
        </w:rPr>
      </w:pPr>
    </w:p>
    <w:p>
      <w:pPr>
        <w:numPr>
          <w:numId w:val="0"/>
        </w:numPr>
        <w:spacing w:line="360" w:lineRule="auto"/>
        <w:rPr>
          <w:rFonts w:hint="default" w:ascii="Times New Roman Regular" w:hAnsi="Times New Roman Regular" w:cs="Times New Roman Regular"/>
        </w:rPr>
      </w:pPr>
    </w:p>
    <w:p>
      <w:pPr>
        <w:numPr>
          <w:numId w:val="0"/>
        </w:numPr>
        <w:spacing w:line="360" w:lineRule="auto"/>
        <w:rPr>
          <w:rFonts w:hint="default" w:ascii="Times New Roman Regular" w:hAnsi="Times New Roman Regular" w:cs="Times New Roman Regular"/>
        </w:rPr>
      </w:pPr>
    </w:p>
    <w:p>
      <w:pPr>
        <w:numPr>
          <w:numId w:val="0"/>
        </w:numPr>
        <w:spacing w:line="360" w:lineRule="auto"/>
        <w:rPr>
          <w:rFonts w:hint="default" w:ascii="Times New Roman Regular" w:hAnsi="Times New Roman Regular" w:cs="Times New Roman Regular"/>
        </w:rPr>
      </w:pPr>
    </w:p>
    <w:p>
      <w:pPr>
        <w:numPr>
          <w:numId w:val="0"/>
        </w:numPr>
        <w:spacing w:line="360" w:lineRule="auto"/>
        <w:rPr>
          <w:rFonts w:hint="default" w:ascii="Times New Roman Regular" w:hAnsi="Times New Roman Regular" w:cs="Times New Roman Regular"/>
        </w:rPr>
      </w:pPr>
    </w:p>
    <w:p>
      <w:pPr>
        <w:numPr>
          <w:numId w:val="0"/>
        </w:numPr>
        <w:spacing w:line="360" w:lineRule="auto"/>
        <w:rPr>
          <w:rFonts w:hint="default" w:ascii="Times New Roman Regular" w:hAnsi="Times New Roman Regular" w:cs="Times New Roman Regular"/>
        </w:rPr>
      </w:pPr>
      <w:bookmarkStart w:id="0" w:name="_GoBack"/>
      <w:bookmarkEnd w:id="0"/>
    </w:p>
    <w:p>
      <w:pPr>
        <w:numPr>
          <w:ilvl w:val="0"/>
          <w:numId w:val="11"/>
        </w:numPr>
        <w:spacing w:line="360" w:lineRule="auto"/>
        <w:ind w:left="1440" w:leftChars="0" w:hanging="425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updateMobileNumber</w:t>
      </w:r>
    </w:p>
    <w:p>
      <w:pPr>
        <w:numPr>
          <w:ilvl w:val="0"/>
          <w:numId w:val="11"/>
        </w:numPr>
        <w:spacing w:line="360" w:lineRule="auto"/>
        <w:ind w:left="1440" w:leftChars="0" w:hanging="425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createOrder</w:t>
      </w:r>
    </w:p>
    <w:p>
      <w:pPr>
        <w:numPr>
          <w:ilvl w:val="0"/>
          <w:numId w:val="11"/>
        </w:numPr>
        <w:spacing w:line="360" w:lineRule="auto"/>
        <w:ind w:left="1440" w:leftChars="0" w:hanging="425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getOrder</w:t>
      </w:r>
    </w:p>
    <w:p>
      <w:pPr>
        <w:numPr>
          <w:ilvl w:val="0"/>
          <w:numId w:val="11"/>
        </w:numPr>
        <w:spacing w:line="360" w:lineRule="auto"/>
        <w:ind w:left="1440" w:leftChars="0" w:hanging="425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updateOrder</w:t>
      </w:r>
    </w:p>
    <w:p>
      <w:pPr>
        <w:numPr>
          <w:ilvl w:val="0"/>
          <w:numId w:val="11"/>
        </w:numPr>
        <w:spacing w:line="360" w:lineRule="auto"/>
        <w:ind w:left="1440" w:leftChars="0" w:hanging="425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deleteOrder</w:t>
      </w:r>
    </w:p>
    <w:p>
      <w:pPr>
        <w:numPr>
          <w:ilvl w:val="0"/>
          <w:numId w:val="11"/>
        </w:numPr>
        <w:spacing w:line="360" w:lineRule="auto"/>
        <w:ind w:left="1440" w:leftChars="0" w:hanging="425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createPayment</w:t>
      </w:r>
    </w:p>
    <w:p>
      <w:pPr>
        <w:numPr>
          <w:ilvl w:val="0"/>
          <w:numId w:val="11"/>
        </w:numPr>
        <w:spacing w:line="360" w:lineRule="auto"/>
        <w:ind w:left="1440" w:leftChars="0" w:hanging="425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getPayment</w:t>
      </w:r>
    </w:p>
    <w:p>
      <w:pPr>
        <w:numPr>
          <w:ilvl w:val="0"/>
          <w:numId w:val="11"/>
        </w:numPr>
        <w:spacing w:line="360" w:lineRule="auto"/>
        <w:ind w:left="1440" w:leftChars="0" w:hanging="425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deletePayment</w:t>
      </w:r>
    </w:p>
    <w:p>
      <w:pPr>
        <w:numPr>
          <w:ilvl w:val="0"/>
          <w:numId w:val="11"/>
        </w:numPr>
        <w:spacing w:line="360" w:lineRule="auto"/>
        <w:ind w:left="1440" w:leftChars="0" w:hanging="425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getAllPayment</w:t>
      </w:r>
    </w:p>
    <w:p>
      <w:pPr>
        <w:numPr>
          <w:ilvl w:val="0"/>
          <w:numId w:val="11"/>
        </w:numPr>
        <w:spacing w:line="360" w:lineRule="auto"/>
        <w:ind w:left="1440" w:leftChars="0" w:hanging="425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createProduct</w:t>
      </w:r>
    </w:p>
    <w:p>
      <w:pPr>
        <w:numPr>
          <w:ilvl w:val="0"/>
          <w:numId w:val="11"/>
        </w:numPr>
        <w:spacing w:line="360" w:lineRule="auto"/>
        <w:ind w:left="1440" w:leftChars="0" w:hanging="425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deleteProduct</w:t>
      </w:r>
    </w:p>
    <w:p>
      <w:pPr>
        <w:numPr>
          <w:ilvl w:val="0"/>
          <w:numId w:val="11"/>
        </w:numPr>
        <w:spacing w:line="360" w:lineRule="auto"/>
        <w:ind w:left="1440" w:leftChars="0" w:hanging="425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getProduct</w:t>
      </w:r>
    </w:p>
    <w:p>
      <w:pPr>
        <w:numPr>
          <w:ilvl w:val="0"/>
          <w:numId w:val="11"/>
        </w:numPr>
        <w:spacing w:line="360" w:lineRule="auto"/>
        <w:ind w:left="1440" w:leftChars="0" w:hanging="425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updateProduct</w:t>
      </w:r>
    </w:p>
    <w:p>
      <w:pPr>
        <w:numPr>
          <w:ilvl w:val="0"/>
          <w:numId w:val="11"/>
        </w:numPr>
        <w:spacing w:line="360" w:lineRule="auto"/>
        <w:ind w:left="1440" w:leftChars="0" w:hanging="425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getAllProducts</w:t>
      </w:r>
    </w:p>
    <w:p>
      <w:pPr>
        <w:numPr>
          <w:ilvl w:val="0"/>
          <w:numId w:val="11"/>
        </w:numPr>
        <w:spacing w:line="360" w:lineRule="auto"/>
        <w:ind w:left="1440" w:leftChars="0" w:hanging="425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searchProductByName</w:t>
      </w:r>
    </w:p>
    <w:p>
      <w:pPr>
        <w:numPr>
          <w:ilvl w:val="0"/>
          <w:numId w:val="11"/>
        </w:numPr>
        <w:spacing w:line="360" w:lineRule="auto"/>
        <w:ind w:left="1440" w:leftChars="0" w:hanging="425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login</w:t>
      </w:r>
    </w:p>
    <w:p>
      <w:pPr>
        <w:numPr>
          <w:ilvl w:val="0"/>
          <w:numId w:val="11"/>
        </w:numPr>
        <w:spacing w:line="360" w:lineRule="auto"/>
        <w:ind w:left="1440" w:leftChars="0" w:hanging="425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createProfile</w:t>
      </w:r>
    </w:p>
    <w:p>
      <w:pPr>
        <w:numPr>
          <w:ilvl w:val="0"/>
          <w:numId w:val="11"/>
        </w:numPr>
        <w:spacing w:line="360" w:lineRule="auto"/>
        <w:ind w:left="1440" w:leftChars="0" w:hanging="425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deleteProfile</w:t>
      </w:r>
    </w:p>
    <w:p>
      <w:pPr>
        <w:numPr>
          <w:ilvl w:val="0"/>
          <w:numId w:val="11"/>
        </w:numPr>
        <w:spacing w:line="360" w:lineRule="auto"/>
        <w:ind w:left="1440" w:leftChars="0" w:hanging="425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getProfile</w:t>
      </w:r>
    </w:p>
    <w:p>
      <w:pPr>
        <w:numPr>
          <w:ilvl w:val="0"/>
          <w:numId w:val="11"/>
        </w:numPr>
        <w:spacing w:line="360" w:lineRule="auto"/>
        <w:ind w:left="1440" w:leftChars="0" w:hanging="425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updateProfile</w:t>
      </w:r>
    </w:p>
    <w:p>
      <w:pPr>
        <w:numPr>
          <w:ilvl w:val="0"/>
          <w:numId w:val="11"/>
        </w:numPr>
        <w:spacing w:line="360" w:lineRule="auto"/>
        <w:ind w:left="1440" w:leftChars="0" w:hanging="425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resetPassword</w:t>
      </w:r>
    </w:p>
    <w:p>
      <w:pPr>
        <w:numPr>
          <w:ilvl w:val="0"/>
          <w:numId w:val="11"/>
        </w:numPr>
        <w:spacing w:line="360" w:lineRule="auto"/>
        <w:ind w:left="1440" w:leftChars="0" w:hanging="425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createReview</w:t>
      </w:r>
    </w:p>
    <w:p>
      <w:pPr>
        <w:numPr>
          <w:ilvl w:val="0"/>
          <w:numId w:val="11"/>
        </w:numPr>
        <w:spacing w:line="360" w:lineRule="auto"/>
        <w:ind w:left="1440" w:leftChars="0" w:hanging="425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getReview</w:t>
      </w:r>
    </w:p>
    <w:p>
      <w:pPr>
        <w:numPr>
          <w:ilvl w:val="0"/>
          <w:numId w:val="11"/>
        </w:numPr>
        <w:spacing w:line="360" w:lineRule="auto"/>
        <w:ind w:left="1440" w:leftChars="0" w:hanging="425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deleteReview</w:t>
      </w:r>
    </w:p>
    <w:p>
      <w:pPr>
        <w:numPr>
          <w:ilvl w:val="0"/>
          <w:numId w:val="11"/>
        </w:numPr>
        <w:spacing w:line="360" w:lineRule="auto"/>
        <w:ind w:left="1440" w:leftChars="0" w:hanging="425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getAllReviews</w:t>
      </w:r>
    </w:p>
    <w:p>
      <w:pPr>
        <w:numPr>
          <w:ilvl w:val="0"/>
          <w:numId w:val="11"/>
        </w:numPr>
        <w:spacing w:line="360" w:lineRule="auto"/>
        <w:ind w:left="1440" w:leftChars="0" w:hanging="425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updateReview</w:t>
      </w:r>
    </w:p>
    <w:p>
      <w:pPr>
        <w:spacing w:line="360" w:lineRule="auto"/>
        <w:ind w:left="1440" w:leftChars="0"/>
        <w:rPr>
          <w:rFonts w:hint="default" w:ascii="Times New Roman Regular" w:hAnsi="Times New Roman Regular" w:cs="Times New Roman Regular"/>
        </w:rPr>
      </w:pPr>
    </w:p>
    <w:p>
      <w:pPr>
        <w:spacing w:line="360" w:lineRule="auto"/>
        <w:ind w:left="1440" w:leftChars="0"/>
        <w:rPr>
          <w:rFonts w:hint="default" w:ascii="Times New Roman Regular" w:hAnsi="Times New Roman Regular" w:cs="Times New Roman Regular"/>
        </w:rPr>
      </w:pPr>
    </w:p>
    <w:sectPr>
      <w:pgSz w:w="11906" w:h="16838"/>
      <w:pgMar w:top="576" w:right="576" w:bottom="576" w:left="576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9EFC82"/>
    <w:multiLevelType w:val="singleLevel"/>
    <w:tmpl w:val="FF9EFC8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D3AFD0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1C7247B"/>
    <w:rsid w:val="9FD3AFD0"/>
    <w:rsid w:val="FFED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Menlo" w:asciiTheme="minorHAnsi" w:hAnsiTheme="minorHAnsi" w:eastAsiaTheme="minorEastAsia"/>
      <w:color w:val="000000" w:themeColor="text1"/>
      <w:sz w:val="28"/>
      <w:szCs w:val="28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58</Words>
  <Characters>699</Characters>
  <Lines>0</Lines>
  <Paragraphs>0</Paragraphs>
  <TotalTime>1</TotalTime>
  <ScaleCrop>false</ScaleCrop>
  <LinksUpToDate>false</LinksUpToDate>
  <CharactersWithSpaces>705</CharactersWithSpaces>
  <Application>WPS Office_5.7.2.8094_F1E327BC-269C-435d-A152-05C5408002CA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2024-05-25T23:40:00Z</dcterms:created>
  <dc:creator>sindhuk</dc:creator>
  <cp:lastModifiedBy>sindhuk</cp:lastModifiedBy>
  <dcterms:modified xsi:type="dcterms:W3CDTF">2024-05-25T23:41:44Z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